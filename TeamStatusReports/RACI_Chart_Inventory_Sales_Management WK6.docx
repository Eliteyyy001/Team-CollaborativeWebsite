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RACI Chart — Inventory and Sales Management Project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Project Task / Deliverable</w:t>
            </w:r>
          </w:p>
        </w:tc>
        <w:tc>
          <w:tcPr>
            <w:tcW w:type="dxa" w:w="2160"/>
          </w:tcPr>
          <w:p>
            <w:r>
              <w:t>Godspower (Project Manager)</w:t>
            </w:r>
          </w:p>
        </w:tc>
        <w:tc>
          <w:tcPr>
            <w:tcW w:type="dxa" w:w="2160"/>
          </w:tcPr>
          <w:p>
            <w:r>
              <w:t>Hannah (Developer)</w:t>
            </w:r>
          </w:p>
        </w:tc>
        <w:tc>
          <w:tcPr>
            <w:tcW w:type="dxa" w:w="2160"/>
          </w:tcPr>
          <w:p>
            <w:r>
              <w:t>Hamza (QA Tester)</w:t>
            </w:r>
          </w:p>
        </w:tc>
      </w:tr>
      <w:tr>
        <w:tc>
          <w:tcPr>
            <w:tcW w:type="dxa" w:w="2160"/>
          </w:tcPr>
          <w:p>
            <w:r>
              <w:t>Define project scope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I</w:t>
            </w:r>
          </w:p>
        </w:tc>
      </w:tr>
      <w:tr>
        <w:tc>
          <w:tcPr>
            <w:tcW w:type="dxa" w:w="2160"/>
          </w:tcPr>
          <w:p>
            <w:r>
              <w:t>Create project charter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I</w:t>
            </w:r>
          </w:p>
        </w:tc>
      </w:tr>
      <w:tr>
        <w:tc>
          <w:tcPr>
            <w:tcW w:type="dxa" w:w="2160"/>
          </w:tcPr>
          <w:p>
            <w:r>
              <w:t>Develop network topology (architecture design)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C</w:t>
            </w:r>
          </w:p>
        </w:tc>
      </w:tr>
      <w:tr>
        <w:tc>
          <w:tcPr>
            <w:tcW w:type="dxa" w:w="2160"/>
          </w:tcPr>
          <w:p>
            <w:r>
              <w:t>Write user stories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C</w:t>
            </w:r>
          </w:p>
        </w:tc>
      </w:tr>
      <w:tr>
        <w:tc>
          <w:tcPr>
            <w:tcW w:type="dxa" w:w="2160"/>
          </w:tcPr>
          <w:p>
            <w:r>
              <w:t>Design database schema (ERD, tables, relationships)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I</w:t>
            </w:r>
          </w:p>
        </w:tc>
      </w:tr>
      <w:tr>
        <w:tc>
          <w:tcPr>
            <w:tcW w:type="dxa" w:w="2160"/>
          </w:tcPr>
          <w:p>
            <w:r>
              <w:t>Set up GitHub repository and project structure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I</w:t>
            </w:r>
          </w:p>
        </w:tc>
      </w:tr>
      <w:tr>
        <w:tc>
          <w:tcPr>
            <w:tcW w:type="dxa" w:w="2160"/>
          </w:tcPr>
          <w:p>
            <w:r>
              <w:t>Develop inventory management module</w:t>
            </w:r>
          </w:p>
        </w:tc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C</w:t>
            </w:r>
          </w:p>
        </w:tc>
      </w:tr>
      <w:tr>
        <w:tc>
          <w:tcPr>
            <w:tcW w:type="dxa" w:w="2160"/>
          </w:tcPr>
          <w:p>
            <w:r>
              <w:t>Develop sales management module</w:t>
            </w:r>
          </w:p>
        </w:tc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C</w:t>
            </w:r>
          </w:p>
        </w:tc>
      </w:tr>
      <w:tr>
        <w:tc>
          <w:tcPr>
            <w:tcW w:type="dxa" w:w="2160"/>
          </w:tcPr>
          <w:p>
            <w:r>
              <w:t>Implement authentication &amp; user roles</w:t>
            </w:r>
          </w:p>
        </w:tc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C</w:t>
            </w:r>
          </w:p>
        </w:tc>
      </w:tr>
      <w:tr>
        <w:tc>
          <w:tcPr>
            <w:tcW w:type="dxa" w:w="2160"/>
          </w:tcPr>
          <w:p>
            <w:r>
              <w:t>Conduct unit testing</w:t>
            </w:r>
          </w:p>
        </w:tc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R</w:t>
            </w:r>
          </w:p>
        </w:tc>
      </w:tr>
      <w:tr>
        <w:tc>
          <w:tcPr>
            <w:tcW w:type="dxa" w:w="2160"/>
          </w:tcPr>
          <w:p>
            <w:r>
              <w:t>Conduct integration/system testing</w:t>
            </w:r>
          </w:p>
        </w:tc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R</w:t>
            </w:r>
          </w:p>
        </w:tc>
      </w:tr>
      <w:tr>
        <w:tc>
          <w:tcPr>
            <w:tcW w:type="dxa" w:w="2160"/>
          </w:tcPr>
          <w:p>
            <w:r>
              <w:t>Perform bug fixes and improvements</w:t>
            </w:r>
          </w:p>
        </w:tc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C</w:t>
            </w:r>
          </w:p>
        </w:tc>
      </w:tr>
      <w:tr>
        <w:tc>
          <w:tcPr>
            <w:tcW w:type="dxa" w:w="2160"/>
          </w:tcPr>
          <w:p>
            <w:r>
              <w:t>Prepare user documentation / README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C</w:t>
            </w:r>
          </w:p>
        </w:tc>
      </w:tr>
      <w:tr>
        <w:tc>
          <w:tcPr>
            <w:tcW w:type="dxa" w:w="2160"/>
          </w:tcPr>
          <w:p>
            <w:r>
              <w:t>Final review and approval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C</w:t>
            </w:r>
          </w:p>
        </w:tc>
      </w:tr>
      <w:tr>
        <w:tc>
          <w:tcPr>
            <w:tcW w:type="dxa" w:w="2160"/>
          </w:tcPr>
          <w:p>
            <w:r>
              <w:t>Deployment and project handoff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I</w:t>
            </w:r>
          </w:p>
        </w:tc>
      </w:tr>
    </w:tbl>
    <w:p>
      <w:r>
        <w:br/>
      </w:r>
    </w:p>
    <w:p>
      <w:pPr>
        <w:pStyle w:val="Heading2"/>
      </w:pPr>
      <w:r>
        <w:t>Legend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Symbol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R</w:t>
            </w:r>
          </w:p>
        </w:tc>
        <w:tc>
          <w:tcPr>
            <w:tcW w:type="dxa" w:w="2880"/>
          </w:tcPr>
          <w:p>
            <w:r>
              <w:t>Responsible</w:t>
            </w:r>
          </w:p>
        </w:tc>
        <w:tc>
          <w:tcPr>
            <w:tcW w:type="dxa" w:w="2880"/>
          </w:tcPr>
          <w:p>
            <w:r>
              <w:t>Person who performs the work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Accountable</w:t>
            </w:r>
          </w:p>
        </w:tc>
        <w:tc>
          <w:tcPr>
            <w:tcW w:type="dxa" w:w="2880"/>
          </w:tcPr>
          <w:p>
            <w:r>
              <w:t>Person ultimately answerable for the task outcome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Consulted</w:t>
            </w:r>
          </w:p>
        </w:tc>
        <w:tc>
          <w:tcPr>
            <w:tcW w:type="dxa" w:w="2880"/>
          </w:tcPr>
          <w:p>
            <w:r>
              <w:t>Provides input or expertise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Informed</w:t>
            </w:r>
          </w:p>
        </w:tc>
        <w:tc>
          <w:tcPr>
            <w:tcW w:type="dxa" w:w="2880"/>
          </w:tcPr>
          <w:p>
            <w:r>
              <w:t>Needs updates or notifications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